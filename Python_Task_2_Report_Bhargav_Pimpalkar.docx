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Developer Task - 2</w:t>
      </w:r>
    </w:p>
    <w:p>
      <w:r>
        <w:t>Submitted by: Bhargav Pimpalkar</w:t>
      </w:r>
    </w:p>
    <w:p>
      <w:r>
        <w:t>Company: Main Flow Services and Technologies Pvt. Ltd.</w:t>
        <w:br/>
      </w:r>
    </w:p>
    <w:p>
      <w:pPr>
        <w:pStyle w:val="Heading1"/>
      </w:pPr>
      <w:r>
        <w:t>Objective</w:t>
      </w:r>
    </w:p>
    <w:p>
      <w:r>
        <w:t>The objective of this task was to implement several Python programs focusing on fundamental concepts such as prime checking, number operations, list manipulation, string operations, and a mini project involving maze generation and solving using DFS algorithm—all without using external libraries for visualization.</w:t>
      </w:r>
    </w:p>
    <w:p>
      <w:pPr>
        <w:pStyle w:val="Heading1"/>
      </w:pPr>
      <w:r>
        <w:t>Task-wise Approach</w:t>
      </w:r>
    </w:p>
    <w:p>
      <w:pPr>
        <w:pStyle w:val="Heading2"/>
      </w:pPr>
      <w:r>
        <w:t>1. Prime Number</w:t>
      </w:r>
    </w:p>
    <w:p>
      <w:r>
        <w:t>Checked if a number is prime by testing for divisibility up to its square root.</w:t>
      </w:r>
    </w:p>
    <w:p>
      <w:pPr>
        <w:pStyle w:val="Heading2"/>
      </w:pPr>
      <w:r>
        <w:t>2. Sum of Digits</w:t>
      </w:r>
    </w:p>
    <w:p>
      <w:r>
        <w:t>Converted the number to a string and summed up its digits using a loop.</w:t>
      </w:r>
    </w:p>
    <w:p>
      <w:pPr>
        <w:pStyle w:val="Heading2"/>
      </w:pPr>
      <w:r>
        <w:t>3. LCM and GCD</w:t>
      </w:r>
    </w:p>
    <w:p>
      <w:r>
        <w:t>Implemented Euclidean Algorithm for GCD and used the formula LCM = abs(a*b)//GCD.</w:t>
      </w:r>
    </w:p>
    <w:p>
      <w:pPr>
        <w:pStyle w:val="Heading2"/>
      </w:pPr>
      <w:r>
        <w:t>4. List Reversal</w:t>
      </w:r>
    </w:p>
    <w:p>
      <w:r>
        <w:t>Reversed a list manually by swapping elements without using built-in reverse().</w:t>
      </w:r>
    </w:p>
    <w:p>
      <w:pPr>
        <w:pStyle w:val="Heading2"/>
      </w:pPr>
      <w:r>
        <w:t>5. Sort a List</w:t>
      </w:r>
    </w:p>
    <w:p>
      <w:r>
        <w:t>Used Bubble Sort algorithm to sort the list in ascending order.</w:t>
      </w:r>
    </w:p>
    <w:p>
      <w:pPr>
        <w:pStyle w:val="Heading2"/>
      </w:pPr>
      <w:r>
        <w:t>6. Remove Duplicates</w:t>
      </w:r>
    </w:p>
    <w:p>
      <w:r>
        <w:t>Created a new list and added only unique elements from the input list.</w:t>
      </w:r>
    </w:p>
    <w:p>
      <w:pPr>
        <w:pStyle w:val="Heading2"/>
      </w:pPr>
      <w:r>
        <w:t>7. String Length</w:t>
      </w:r>
    </w:p>
    <w:p>
      <w:r>
        <w:t>Counted characters manually using a loop, without using len().</w:t>
      </w:r>
    </w:p>
    <w:p>
      <w:pPr>
        <w:pStyle w:val="Heading2"/>
      </w:pPr>
      <w:r>
        <w:t>8. Count Vowels and Consonants</w:t>
      </w:r>
    </w:p>
    <w:p>
      <w:r>
        <w:t>Iterated through the string and checked against a set of vowels.</w:t>
      </w:r>
    </w:p>
    <w:p>
      <w:pPr>
        <w:pStyle w:val="Heading2"/>
      </w:pPr>
      <w:r>
        <w:t>9. Maze Generator and Solver</w:t>
      </w:r>
    </w:p>
    <w:p>
      <w:r>
        <w:t>Implemented recursive DFS for both maze generation and solving. The maze was represented as a 2D grid with 1s for walls and 0s for paths. The solution path was traced using recursive backtracking.</w:t>
      </w:r>
    </w:p>
    <w:p>
      <w:pPr>
        <w:pStyle w:val="Heading1"/>
      </w:pPr>
      <w:r>
        <w:t>Challenges Faced</w:t>
      </w:r>
    </w:p>
    <w:p>
      <w:r>
        <w:t>The primary challenge was implementing the maze generation and solving algorithm in a terminal-based format without using any external libraries. Managing recursion for both generating and solving the maze required careful handling of edge cases and path tracking.</w:t>
      </w:r>
    </w:p>
    <w:p>
      <w:pPr>
        <w:pStyle w:val="Heading1"/>
      </w:pPr>
      <w:r>
        <w:t>Learning Outcomes</w:t>
      </w:r>
    </w:p>
    <w:p>
      <w:r>
        <w:t>This task enhanced my understanding of core Python logic, algorithm design, recursion, and graph traversal. It reinforced best practices in problem-solving and strengthened my ability to implement solutions without relying on external tools.</w:t>
      </w:r>
    </w:p>
    <w:p>
      <w:pPr>
        <w:pStyle w:val="Heading1"/>
      </w:pPr>
      <w:r>
        <w:t>Conclusion</w:t>
      </w:r>
    </w:p>
    <w:p>
      <w:r>
        <w:t>Successfully completing Task 2 has improved my proficiency in Python and problem-solving. The maze generator project, in particular, was a rewarding experience that deepened my understanding of data structures and algorithmic thinking.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